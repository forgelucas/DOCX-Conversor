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5E134" w14:textId="77777777" w:rsidR="00372CA8" w:rsidRDefault="00135301">
      <w:pPr>
        <w:pStyle w:val="Ttulo"/>
      </w:pPr>
      <w:r>
        <w:t>Lucas Forge Freo</w:t>
      </w:r>
    </w:p>
    <w:p w14:paraId="3DCD56A4" w14:textId="77777777" w:rsidR="00372CA8" w:rsidRDefault="00135301">
      <w:r>
        <w:t>(11) 9406-6004 | lucasforge1209@gmail.com</w:t>
      </w:r>
    </w:p>
    <w:p w14:paraId="0981A7C0" w14:textId="77777777" w:rsidR="00372CA8" w:rsidRDefault="00135301">
      <w:r>
        <w:t>LinkedIn: www.linkedin.com/in/lucas-forge-freo | GitHub: github.com/forgelucas</w:t>
      </w:r>
    </w:p>
    <w:p w14:paraId="4E0D1FE1" w14:textId="77777777" w:rsidR="00372CA8" w:rsidRDefault="00135301">
      <w:pPr>
        <w:pStyle w:val="Ttulo1"/>
      </w:pPr>
      <w:r>
        <w:t>Objetivo Profissional</w:t>
      </w:r>
    </w:p>
    <w:p w14:paraId="688CDE3E" w14:textId="77777777" w:rsidR="00372CA8" w:rsidRDefault="00135301">
      <w:r>
        <w:t xml:space="preserve">Trainee em Tecnologia </w:t>
      </w:r>
    </w:p>
    <w:p w14:paraId="7F36D2C0" w14:textId="77777777" w:rsidR="00372CA8" w:rsidRDefault="00135301">
      <w:pPr>
        <w:pStyle w:val="Ttulo1"/>
      </w:pPr>
      <w:r>
        <w:t>Resumo Profissional</w:t>
      </w:r>
    </w:p>
    <w:p w14:paraId="754014F8" w14:textId="77777777" w:rsidR="00372CA8" w:rsidRDefault="00135301">
      <w:r>
        <w:t xml:space="preserve">Profissional com experiência em desenvolvimento full stack e suporte técnico, com foco em backend Java e análise de dados. Forte capacidade analítica, facilidade de aprendizagem e boa comunicação em equipe. Tenho interesse em atuar em projetos </w:t>
      </w:r>
      <w:proofErr w:type="spellStart"/>
      <w:r>
        <w:t>inovadores</w:t>
      </w:r>
      <w:proofErr w:type="spellEnd"/>
      <w:r>
        <w:t xml:space="preserve"> e de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tecnológico</w:t>
      </w:r>
      <w:proofErr w:type="spellEnd"/>
      <w:r w:rsidR="00BF12B6">
        <w:t>.</w:t>
      </w:r>
    </w:p>
    <w:p w14:paraId="36716CCC" w14:textId="77777777" w:rsidR="00372CA8" w:rsidRDefault="00135301">
      <w:pPr>
        <w:pStyle w:val="Ttulo1"/>
      </w:pPr>
      <w:r>
        <w:t>Formação Acadêmica</w:t>
      </w:r>
    </w:p>
    <w:p w14:paraId="3867ADF2" w14:textId="77777777" w:rsidR="00372CA8" w:rsidRDefault="00135301">
      <w:r w:rsidRPr="00BF12B6">
        <w:rPr>
          <w:b/>
          <w:bCs/>
        </w:rPr>
        <w:t>Pós-</w:t>
      </w:r>
      <w:proofErr w:type="spellStart"/>
      <w:r w:rsidRPr="00BF12B6">
        <w:rPr>
          <w:b/>
          <w:bCs/>
        </w:rPr>
        <w:t>Graduação</w:t>
      </w:r>
      <w:proofErr w:type="spellEnd"/>
      <w:r w:rsidRPr="00BF12B6">
        <w:rPr>
          <w:b/>
          <w:bCs/>
        </w:rPr>
        <w:t xml:space="preserve"> </w:t>
      </w:r>
      <w:proofErr w:type="spellStart"/>
      <w:r w:rsidRPr="00BF12B6">
        <w:rPr>
          <w:b/>
          <w:bCs/>
        </w:rPr>
        <w:t>em</w:t>
      </w:r>
      <w:proofErr w:type="spellEnd"/>
      <w:r w:rsidRPr="00BF12B6">
        <w:rPr>
          <w:b/>
          <w:bCs/>
        </w:rPr>
        <w:t xml:space="preserve"> </w:t>
      </w:r>
      <w:proofErr w:type="spellStart"/>
      <w:r w:rsidRPr="00BF12B6">
        <w:rPr>
          <w:b/>
          <w:bCs/>
        </w:rPr>
        <w:t>Arquitetura</w:t>
      </w:r>
      <w:proofErr w:type="spellEnd"/>
      <w:r w:rsidRPr="00BF12B6">
        <w:rPr>
          <w:b/>
          <w:bCs/>
        </w:rPr>
        <w:t xml:space="preserve"> de Software</w:t>
      </w:r>
      <w:r>
        <w:t xml:space="preserve"> - FIAP </w:t>
      </w:r>
      <w:r w:rsidR="00BF12B6">
        <w:br/>
      </w:r>
      <w:r>
        <w:t>(2025 - 2026)</w:t>
      </w:r>
    </w:p>
    <w:p w14:paraId="7C88DC9A" w14:textId="77777777" w:rsidR="00372CA8" w:rsidRDefault="00135301">
      <w:proofErr w:type="spellStart"/>
      <w:r w:rsidRPr="00BF12B6">
        <w:rPr>
          <w:b/>
          <w:bCs/>
        </w:rPr>
        <w:t>Bacharel</w:t>
      </w:r>
      <w:proofErr w:type="spellEnd"/>
      <w:r w:rsidRPr="00BF12B6">
        <w:rPr>
          <w:b/>
          <w:bCs/>
        </w:rPr>
        <w:t xml:space="preserve"> </w:t>
      </w:r>
      <w:proofErr w:type="spellStart"/>
      <w:r w:rsidRPr="00BF12B6">
        <w:rPr>
          <w:b/>
          <w:bCs/>
        </w:rPr>
        <w:t>em</w:t>
      </w:r>
      <w:proofErr w:type="spellEnd"/>
      <w:r w:rsidRPr="00BF12B6">
        <w:rPr>
          <w:b/>
          <w:bCs/>
        </w:rPr>
        <w:t xml:space="preserve"> </w:t>
      </w:r>
      <w:proofErr w:type="spellStart"/>
      <w:r w:rsidRPr="00BF12B6">
        <w:rPr>
          <w:b/>
          <w:bCs/>
        </w:rPr>
        <w:t>Ciência</w:t>
      </w:r>
      <w:proofErr w:type="spellEnd"/>
      <w:r w:rsidRPr="00BF12B6">
        <w:rPr>
          <w:b/>
          <w:bCs/>
        </w:rPr>
        <w:t xml:space="preserve"> da </w:t>
      </w:r>
      <w:proofErr w:type="spellStart"/>
      <w:r w:rsidRPr="00BF12B6">
        <w:rPr>
          <w:b/>
          <w:bCs/>
        </w:rPr>
        <w:t>Computação</w:t>
      </w:r>
      <w:proofErr w:type="spellEnd"/>
      <w:r>
        <w:t xml:space="preserve"> - Centro Universitário FEI </w:t>
      </w:r>
      <w:r w:rsidR="00BF12B6">
        <w:br/>
      </w:r>
      <w:r>
        <w:t>(2021 - 2024)</w:t>
      </w:r>
    </w:p>
    <w:p w14:paraId="2983E8EC" w14:textId="77777777" w:rsidR="00372CA8" w:rsidRDefault="00135301">
      <w:pPr>
        <w:pStyle w:val="Ttulo1"/>
      </w:pPr>
      <w:r>
        <w:t>Experiência Profissional</w:t>
      </w:r>
    </w:p>
    <w:p w14:paraId="448B6BA4" w14:textId="77777777" w:rsidR="00372CA8" w:rsidRDefault="00135301">
      <w:r w:rsidRPr="00BF12B6">
        <w:rPr>
          <w:b/>
          <w:bCs/>
        </w:rPr>
        <w:t>Dootax Softwares S.A. - Analista de Suporte Técnico</w:t>
      </w:r>
      <w:r>
        <w:t xml:space="preserve"> (Pleno e Júnior)</w:t>
      </w:r>
      <w:r>
        <w:br/>
        <w:t>Abr 2022 - Atual</w:t>
      </w:r>
      <w:r>
        <w:br/>
        <w:t>- Análise e resolução de incidentes técnicos para sistemas em produção.</w:t>
      </w:r>
      <w:r>
        <w:br/>
        <w:t>- Manipulação e monitoramento de bancos de dados SQL.</w:t>
      </w:r>
      <w:r>
        <w:br/>
        <w:t>- Análise de logs e chamadas API (XML/JSON).</w:t>
      </w:r>
      <w:r>
        <w:br/>
        <w:t>- Elaboração de documentação técnica e propostas de otimização de processos.</w:t>
      </w:r>
      <w:r>
        <w:br/>
        <w:t>- Suporte a clientes com foco em melhoria contínua e performance.</w:t>
      </w:r>
      <w:r>
        <w:br/>
      </w:r>
    </w:p>
    <w:p w14:paraId="33AD5E7A" w14:textId="77777777" w:rsidR="00372CA8" w:rsidRDefault="00135301">
      <w:r w:rsidRPr="00BF12B6">
        <w:rPr>
          <w:b/>
          <w:bCs/>
        </w:rPr>
        <w:t>Júnior FEI (Empresa Júnior) - Desenvolvedor Full Stack</w:t>
      </w:r>
      <w:r>
        <w:t xml:space="preserve"> (Estágio)</w:t>
      </w:r>
      <w:r>
        <w:br/>
        <w:t>Out 2021 - Abr 2022</w:t>
      </w:r>
      <w:r>
        <w:br/>
        <w:t>- Desenvolvimento de aplicações web com PHP e JavaScript.</w:t>
      </w:r>
      <w:r>
        <w:br/>
        <w:t>- Criação e estruturação de projetos utilizando metodologias ágeis.</w:t>
      </w:r>
      <w:r>
        <w:br/>
        <w:t>- Testes de usabilidade, revisão de código e documentação de software.</w:t>
      </w:r>
      <w:r>
        <w:br/>
        <w:t>- Trabalho em equipe para construção de soluções voltadas a clientes reais.</w:t>
      </w:r>
      <w:r>
        <w:br/>
      </w:r>
    </w:p>
    <w:p w14:paraId="1D0E3761" w14:textId="77777777" w:rsidR="00372CA8" w:rsidRDefault="00135301">
      <w:pPr>
        <w:pStyle w:val="Ttulo1"/>
      </w:pPr>
      <w:r>
        <w:lastRenderedPageBreak/>
        <w:t>Habilidades Técnicas</w:t>
      </w:r>
    </w:p>
    <w:p w14:paraId="456F3B89" w14:textId="77777777" w:rsidR="00372CA8" w:rsidRDefault="00135301">
      <w:r>
        <w:t>Linguagens: Java, JavaScript, SQL</w:t>
      </w:r>
      <w:r>
        <w:br/>
        <w:t>Frameworks: Spring Boot, JPA, Bootstrap</w:t>
      </w:r>
      <w:r>
        <w:br/>
        <w:t xml:space="preserve">Banco de Dados: MySQL, </w:t>
      </w:r>
      <w:r w:rsidR="00BF12B6">
        <w:t>MongoDB</w:t>
      </w:r>
      <w:r>
        <w:br/>
        <w:t>Outros: Node.js, APIs REST, Git,</w:t>
      </w:r>
      <w:r w:rsidR="00BF12B6">
        <w:t xml:space="preserve"> React,</w:t>
      </w:r>
      <w:r>
        <w:t xml:space="preserve"> 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Ágil</w:t>
      </w:r>
      <w:proofErr w:type="spellEnd"/>
      <w:r w:rsidR="00BF12B6">
        <w:t xml:space="preserve">, </w:t>
      </w:r>
      <w:proofErr w:type="spellStart"/>
      <w:r w:rsidR="00BF12B6">
        <w:t>Microsserviços</w:t>
      </w:r>
      <w:proofErr w:type="spellEnd"/>
    </w:p>
    <w:p w14:paraId="574BD28E" w14:textId="77777777" w:rsidR="00372CA8" w:rsidRDefault="00135301">
      <w:pPr>
        <w:pStyle w:val="Ttulo1"/>
      </w:pPr>
      <w:r>
        <w:t>Cursos e Certificações</w:t>
      </w:r>
    </w:p>
    <w:p w14:paraId="12D97EFC" w14:textId="77777777" w:rsidR="00372CA8" w:rsidRDefault="00135301">
      <w:r>
        <w:t>- Java Avançado - Cod3r (2024)</w:t>
      </w:r>
      <w:r>
        <w:br/>
        <w:t>- Fundamentos de Data Science e IA - Data Science Academy (2024)</w:t>
      </w:r>
      <w:r>
        <w:br/>
        <w:t>- Excel para Análise de Dados - Preditiva.ai (2025)</w:t>
      </w:r>
      <w:r>
        <w:br/>
        <w:t>- POO, Interface Gráfica com Python - Fundação Bradesco (2021-2023)</w:t>
      </w:r>
      <w:r>
        <w:br/>
        <w:t>- Bootstrap 4 - Hcode (2021)</w:t>
      </w:r>
      <w:r>
        <w:br/>
        <w:t>- Ética no Desenvolvimento de Softwares - Fundação Bradesco (2021)</w:t>
      </w:r>
    </w:p>
    <w:p w14:paraId="3CE94484" w14:textId="77777777" w:rsidR="00372CA8" w:rsidRDefault="00135301">
      <w:pPr>
        <w:pStyle w:val="Ttulo1"/>
      </w:pPr>
      <w:r>
        <w:t>Idiomas</w:t>
      </w:r>
    </w:p>
    <w:p w14:paraId="5BF653EB" w14:textId="77777777" w:rsidR="00372CA8" w:rsidRDefault="00BF12B6">
      <w:r>
        <w:t>-</w:t>
      </w:r>
      <w:proofErr w:type="spellStart"/>
      <w:r>
        <w:t>Inglês</w:t>
      </w:r>
      <w:proofErr w:type="spellEnd"/>
      <w:r>
        <w:t xml:space="preserve">: </w:t>
      </w:r>
      <w:proofErr w:type="spellStart"/>
      <w:r>
        <w:t>Intermediário</w:t>
      </w:r>
      <w:proofErr w:type="spellEnd"/>
      <w:r>
        <w:br/>
        <w:t>-</w:t>
      </w:r>
      <w:proofErr w:type="spellStart"/>
      <w:r>
        <w:t>Português</w:t>
      </w:r>
      <w:proofErr w:type="spellEnd"/>
      <w:r>
        <w:t>: Nativo</w:t>
      </w:r>
      <w:r>
        <w:br/>
        <w:t>-</w:t>
      </w:r>
      <w:proofErr w:type="spellStart"/>
      <w:r>
        <w:t>Espanhol</w:t>
      </w:r>
      <w:proofErr w:type="spellEnd"/>
      <w:r>
        <w:t xml:space="preserve">: </w:t>
      </w:r>
      <w:proofErr w:type="spellStart"/>
      <w:r>
        <w:t>Básico</w:t>
      </w:r>
      <w:proofErr w:type="spellEnd"/>
    </w:p>
    <w:sectPr w:rsidR="00372C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307856">
    <w:abstractNumId w:val="8"/>
  </w:num>
  <w:num w:numId="2" w16cid:durableId="1404526094">
    <w:abstractNumId w:val="6"/>
  </w:num>
  <w:num w:numId="3" w16cid:durableId="116724661">
    <w:abstractNumId w:val="5"/>
  </w:num>
  <w:num w:numId="4" w16cid:durableId="669066101">
    <w:abstractNumId w:val="4"/>
  </w:num>
  <w:num w:numId="5" w16cid:durableId="173228775">
    <w:abstractNumId w:val="7"/>
  </w:num>
  <w:num w:numId="6" w16cid:durableId="1781677001">
    <w:abstractNumId w:val="3"/>
  </w:num>
  <w:num w:numId="7" w16cid:durableId="1188180792">
    <w:abstractNumId w:val="2"/>
  </w:num>
  <w:num w:numId="8" w16cid:durableId="550338464">
    <w:abstractNumId w:val="1"/>
  </w:num>
  <w:num w:numId="9" w16cid:durableId="19656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301"/>
    <w:rsid w:val="0015074B"/>
    <w:rsid w:val="002406ED"/>
    <w:rsid w:val="0029639D"/>
    <w:rsid w:val="003010E2"/>
    <w:rsid w:val="00326F90"/>
    <w:rsid w:val="00372CA8"/>
    <w:rsid w:val="00807B60"/>
    <w:rsid w:val="00AA1D8D"/>
    <w:rsid w:val="00B47730"/>
    <w:rsid w:val="00BF12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21FFE34"/>
  <w14:defaultImageDpi w14:val="300"/>
  <w15:docId w15:val="{960981BE-B2DD-4595-B5F9-B1CA34F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rPr>
      <w:sz w:val="22"/>
      <w:szCs w:val="22"/>
      <w:lang w:val="en-US" w:eastAsia="en-US"/>
    </w:rPr>
  </w:style>
  <w:style w:type="character" w:customStyle="1" w:styleId="Ttulo1Char">
    <w:name w:val="Título 1 Char"/>
    <w:link w:val="Ttulo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customStyle="1" w:styleId="TextodemacroChar">
    <w:name w:val="Texto de macro Char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FC693F"/>
    <w:rPr>
      <w:i/>
      <w:iCs/>
      <w:color w:val="000000"/>
    </w:rPr>
  </w:style>
  <w:style w:type="character" w:customStyle="1" w:styleId="Ttulo4Char">
    <w:name w:val="Título 4 Char"/>
    <w:link w:val="Ttulo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Ttulo7Char">
    <w:name w:val="Título 7 Char"/>
    <w:link w:val="Ttulo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Ttulo8Char">
    <w:name w:val="Título 8 Char"/>
    <w:link w:val="Ttulo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Forte">
    <w:name w:val="Strong"/>
    <w:uiPriority w:val="22"/>
    <w:qFormat/>
    <w:rsid w:val="00FC693F"/>
    <w:rPr>
      <w:b/>
      <w:bCs/>
    </w:rPr>
  </w:style>
  <w:style w:type="character" w:styleId="nfase">
    <w:name w:val="Emphasis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FC693F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FC693F"/>
    <w:rPr>
      <w:i/>
      <w:iCs/>
      <w:color w:val="808080"/>
    </w:rPr>
  </w:style>
  <w:style w:type="character" w:styleId="nfaseIntensa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RefernciaSutil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RefernciaIntensa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TtulodoLivro">
    <w:name w:val="Book Title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aMdia2">
    <w:name w:val="Medium List 2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Mdia2">
    <w:name w:val="Medium Grid 2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aEscura">
    <w:name w:val="Dark List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Forge</cp:lastModifiedBy>
  <cp:revision>2</cp:revision>
  <dcterms:created xsi:type="dcterms:W3CDTF">2025-05-13T20:05:00Z</dcterms:created>
  <dcterms:modified xsi:type="dcterms:W3CDTF">2025-05-13T20:05:00Z</dcterms:modified>
  <cp:category/>
</cp:coreProperties>
</file>